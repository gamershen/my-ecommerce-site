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4572" w14:textId="77777777" w:rsidR="00973CC1" w:rsidRPr="00973CC1" w:rsidRDefault="00973CC1" w:rsidP="00973CC1">
      <w:pPr>
        <w:jc w:val="center"/>
        <w:rPr>
          <w:rFonts w:ascii="Aptos" w:eastAsiaTheme="majorEastAsia" w:hAnsi="Aptos" w:cstheme="majorBidi"/>
          <w:b/>
          <w:bCs/>
          <w:color w:val="009BF0"/>
          <w:sz w:val="28"/>
          <w:szCs w:val="28"/>
        </w:rPr>
      </w:pPr>
      <w:r w:rsidRPr="00973CC1">
        <w:rPr>
          <w:rFonts w:ascii="Aptos" w:eastAsiaTheme="majorEastAsia" w:hAnsi="Aptos" w:cstheme="majorBidi"/>
          <w:b/>
          <w:bCs/>
          <w:color w:val="009BF0"/>
          <w:sz w:val="28"/>
          <w:szCs w:val="28"/>
        </w:rPr>
        <w:t>Guide: How to Set Up the Project and Import the Database</w:t>
      </w:r>
    </w:p>
    <w:p w14:paraId="3923A236" w14:textId="6D8B6D62" w:rsidR="005A470F" w:rsidRPr="005A470F" w:rsidRDefault="005A470F">
      <w:pPr>
        <w:rPr>
          <w:rFonts w:ascii="Aptos" w:hAnsi="Aptos"/>
        </w:rPr>
      </w:pPr>
    </w:p>
    <w:p w14:paraId="2712C4CA" w14:textId="24E91CB5" w:rsidR="005A470F" w:rsidRPr="00F2497C" w:rsidRDefault="005A470F" w:rsidP="00741706">
      <w:pPr>
        <w:pStyle w:val="Heading3"/>
        <w:rPr>
          <w:rFonts w:ascii="Aptos" w:hAnsi="Aptos"/>
          <w:color w:val="009BF0"/>
          <w:sz w:val="24"/>
          <w:szCs w:val="24"/>
        </w:rPr>
      </w:pPr>
      <w:r w:rsidRPr="00F2497C">
        <w:rPr>
          <w:rFonts w:ascii="Segoe UI Emoji" w:hAnsi="Segoe UI Emoji" w:cs="Segoe UI Emoji"/>
          <w:color w:val="009BF0"/>
          <w:sz w:val="24"/>
          <w:szCs w:val="24"/>
        </w:rPr>
        <w:t>📥</w:t>
      </w:r>
      <w:r w:rsidR="000E7005">
        <w:rPr>
          <w:rFonts w:ascii="Aptos" w:hAnsi="Aptos"/>
          <w:color w:val="009BF0"/>
          <w:sz w:val="24"/>
          <w:szCs w:val="24"/>
        </w:rPr>
        <w:t xml:space="preserve"> </w:t>
      </w:r>
      <w:r w:rsidRPr="00F2497C">
        <w:rPr>
          <w:rFonts w:ascii="Aptos" w:hAnsi="Aptos"/>
          <w:color w:val="009BF0"/>
          <w:sz w:val="24"/>
          <w:szCs w:val="24"/>
        </w:rPr>
        <w:t>Step 1: Download the Project Folder</w:t>
      </w:r>
    </w:p>
    <w:p w14:paraId="161444B0" w14:textId="3C9D0930" w:rsidR="005A470F" w:rsidRPr="005A470F" w:rsidRDefault="005A470F">
      <w:pPr>
        <w:pStyle w:val="NormalWeb"/>
        <w:rPr>
          <w:rFonts w:ascii="Aptos" w:hAnsi="Aptos"/>
        </w:rPr>
      </w:pPr>
      <w:r w:rsidRPr="005A470F">
        <w:rPr>
          <w:rFonts w:ascii="Aptos" w:hAnsi="Aptos"/>
        </w:rPr>
        <w:t xml:space="preserve">Download the final project folder named </w:t>
      </w:r>
      <w:r w:rsidRPr="00042184">
        <w:rPr>
          <w:rStyle w:val="Strong"/>
          <w:rFonts w:asciiTheme="majorHAnsi" w:hAnsiTheme="majorHAnsi" w:cstheme="majorHAnsi"/>
          <w:rtl/>
        </w:rPr>
        <w:t>מטלה סופית</w:t>
      </w:r>
      <w:r w:rsidRPr="005A470F">
        <w:rPr>
          <w:rFonts w:ascii="Aptos" w:hAnsi="Aptos"/>
          <w:rtl/>
        </w:rPr>
        <w:t xml:space="preserve"> </w:t>
      </w:r>
      <w:r>
        <w:rPr>
          <w:rFonts w:ascii="Aptos" w:hAnsi="Aptos"/>
        </w:rPr>
        <w:t xml:space="preserve"> </w:t>
      </w:r>
      <w:r w:rsidRPr="005A470F">
        <w:rPr>
          <w:rFonts w:ascii="Aptos" w:hAnsi="Aptos"/>
        </w:rPr>
        <w:t>to your computer.</w:t>
      </w:r>
      <w:r w:rsidRPr="005A470F">
        <w:rPr>
          <w:rFonts w:ascii="Aptos" w:hAnsi="Aptos"/>
        </w:rPr>
        <w:br/>
        <w:t>Inside it, you will find the SQL dump file:</w:t>
      </w:r>
      <w:r w:rsidRPr="005A470F">
        <w:rPr>
          <w:rFonts w:ascii="Aptos" w:hAnsi="Aptos"/>
        </w:rPr>
        <w:br/>
      </w:r>
      <w:r w:rsidRPr="005A470F">
        <w:rPr>
          <w:rFonts w:ascii="Segoe UI Emoji" w:hAnsi="Segoe UI Emoji" w:cs="Segoe UI Emoji"/>
        </w:rPr>
        <w:t>➡️</w:t>
      </w:r>
      <w:r w:rsidRPr="005A470F">
        <w:rPr>
          <w:rFonts w:ascii="Aptos" w:hAnsi="Aptos"/>
        </w:rPr>
        <w:t xml:space="preserve"> </w:t>
      </w:r>
      <w:r w:rsidRPr="005A470F">
        <w:rPr>
          <w:rStyle w:val="Strong"/>
          <w:rFonts w:ascii="Aptos" w:hAnsi="Aptos"/>
        </w:rPr>
        <w:t>E-</w:t>
      </w:r>
      <w:proofErr w:type="spellStart"/>
      <w:r w:rsidRPr="005A470F">
        <w:rPr>
          <w:rStyle w:val="Strong"/>
          <w:rFonts w:ascii="Aptos" w:hAnsi="Aptos"/>
        </w:rPr>
        <w:t>commerce.sql</w:t>
      </w:r>
      <w:proofErr w:type="spellEnd"/>
    </w:p>
    <w:p w14:paraId="229BDC78" w14:textId="62C5033C" w:rsidR="005A470F" w:rsidRPr="005A470F" w:rsidRDefault="005A470F">
      <w:pPr>
        <w:rPr>
          <w:rFonts w:ascii="Aptos" w:hAnsi="Aptos"/>
        </w:rPr>
      </w:pPr>
    </w:p>
    <w:p w14:paraId="5065BAD7" w14:textId="1FF95E0F" w:rsidR="005A470F" w:rsidRPr="00FC6A9F" w:rsidRDefault="005A470F" w:rsidP="00741706">
      <w:pPr>
        <w:pStyle w:val="Heading3"/>
        <w:rPr>
          <w:rFonts w:ascii="Aptos" w:hAnsi="Aptos"/>
          <w:color w:val="009BF0"/>
          <w:sz w:val="24"/>
          <w:szCs w:val="24"/>
        </w:rPr>
      </w:pPr>
      <w:r w:rsidRPr="00FC6A9F">
        <w:rPr>
          <w:rFonts w:ascii="Segoe UI Emoji" w:hAnsi="Segoe UI Emoji" w:cs="Segoe UI Emoji"/>
          <w:color w:val="009BF0"/>
          <w:sz w:val="24"/>
          <w:szCs w:val="24"/>
        </w:rPr>
        <w:t>🔌</w:t>
      </w:r>
      <w:r w:rsidRPr="00FC6A9F">
        <w:rPr>
          <w:rFonts w:ascii="Aptos" w:hAnsi="Aptos"/>
          <w:color w:val="009BF0"/>
          <w:sz w:val="24"/>
          <w:szCs w:val="24"/>
        </w:rPr>
        <w:t>Step 2: Connect to Your MySQL Server</w:t>
      </w:r>
    </w:p>
    <w:p w14:paraId="69BD9C60" w14:textId="77777777" w:rsidR="005A470F" w:rsidRPr="005A470F" w:rsidRDefault="005A470F">
      <w:pPr>
        <w:pStyle w:val="NormalWeb"/>
        <w:rPr>
          <w:rFonts w:ascii="Aptos" w:hAnsi="Aptos"/>
        </w:rPr>
      </w:pPr>
      <w:r w:rsidRPr="005A470F">
        <w:rPr>
          <w:rFonts w:ascii="Aptos" w:hAnsi="Aptos"/>
        </w:rPr>
        <w:t>Open your MySQL client (e.g., MySQL Workbench or command line).</w:t>
      </w:r>
      <w:r w:rsidRPr="005A470F">
        <w:rPr>
          <w:rFonts w:ascii="Aptos" w:hAnsi="Aptos"/>
        </w:rPr>
        <w:br/>
        <w:t xml:space="preserve">Check your MySQL connection details — especially the </w:t>
      </w:r>
      <w:r w:rsidRPr="005A470F">
        <w:rPr>
          <w:rStyle w:val="Strong"/>
          <w:rFonts w:ascii="Aptos" w:hAnsi="Aptos"/>
        </w:rPr>
        <w:t>host name</w:t>
      </w:r>
      <w:r w:rsidRPr="005A470F">
        <w:rPr>
          <w:rFonts w:ascii="Aptos" w:hAnsi="Aptos"/>
        </w:rPr>
        <w:t xml:space="preserve"> you use to connect (this will be the </w:t>
      </w:r>
      <w:r w:rsidRPr="005A470F">
        <w:rPr>
          <w:rStyle w:val="HTMLCode"/>
          <w:rFonts w:ascii="Aptos" w:eastAsiaTheme="majorEastAsia" w:hAnsi="Aptos"/>
        </w:rPr>
        <w:t>DB_HOST</w:t>
      </w:r>
      <w:r w:rsidRPr="005A470F">
        <w:rPr>
          <w:rFonts w:ascii="Aptos" w:hAnsi="Aptos"/>
        </w:rPr>
        <w:t xml:space="preserve"> value in the </w:t>
      </w:r>
      <w:r w:rsidRPr="005A470F">
        <w:rPr>
          <w:rStyle w:val="HTMLCode"/>
          <w:rFonts w:ascii="Aptos" w:eastAsiaTheme="majorEastAsia" w:hAnsi="Aptos"/>
        </w:rPr>
        <w:t>.env</w:t>
      </w:r>
      <w:r w:rsidRPr="005A470F">
        <w:rPr>
          <w:rFonts w:ascii="Aptos" w:hAnsi="Aptos"/>
        </w:rPr>
        <w:t xml:space="preserve"> file later).</w:t>
      </w:r>
    </w:p>
    <w:p w14:paraId="2A24F9A6" w14:textId="3B19F2FB" w:rsidR="005A470F" w:rsidRPr="005A470F" w:rsidRDefault="005A470F">
      <w:pPr>
        <w:rPr>
          <w:rFonts w:ascii="Aptos" w:hAnsi="Aptos"/>
        </w:rPr>
      </w:pPr>
    </w:p>
    <w:p w14:paraId="678A28EC" w14:textId="0386768D" w:rsidR="005A470F" w:rsidRPr="00FC6A9F" w:rsidRDefault="005A470F" w:rsidP="00741706">
      <w:pPr>
        <w:pStyle w:val="Heading3"/>
        <w:rPr>
          <w:rFonts w:ascii="Aptos" w:hAnsi="Aptos"/>
          <w:color w:val="009BF0"/>
          <w:sz w:val="24"/>
          <w:szCs w:val="24"/>
        </w:rPr>
      </w:pPr>
      <w:r w:rsidRPr="00FC6A9F">
        <w:rPr>
          <w:rFonts w:ascii="Segoe UI Symbol" w:hAnsi="Segoe UI Symbol" w:cs="Segoe UI Symbol"/>
          <w:color w:val="009BF0"/>
          <w:sz w:val="24"/>
          <w:szCs w:val="24"/>
        </w:rPr>
        <w:t>🛠</w:t>
      </w:r>
      <w:r w:rsidR="003C0DA5">
        <w:rPr>
          <w:rFonts w:ascii="Aptos" w:hAnsi="Aptos"/>
          <w:color w:val="009BF0"/>
          <w:sz w:val="24"/>
          <w:szCs w:val="24"/>
        </w:rPr>
        <w:t xml:space="preserve"> </w:t>
      </w:r>
      <w:r w:rsidRPr="00FC6A9F">
        <w:rPr>
          <w:rFonts w:ascii="Aptos" w:hAnsi="Aptos"/>
          <w:color w:val="009BF0"/>
          <w:sz w:val="24"/>
          <w:szCs w:val="24"/>
        </w:rPr>
        <w:t>Step 3: Create and Select the Database</w:t>
      </w:r>
    </w:p>
    <w:p w14:paraId="3A50DAD9" w14:textId="085336C2" w:rsidR="005A470F" w:rsidRPr="005A470F" w:rsidRDefault="005A470F">
      <w:pPr>
        <w:pStyle w:val="NormalWeb"/>
        <w:rPr>
          <w:rFonts w:ascii="Aptos" w:hAnsi="Aptos"/>
        </w:rPr>
      </w:pPr>
      <w:r w:rsidRPr="005A470F">
        <w:rPr>
          <w:rFonts w:ascii="Aptos" w:hAnsi="Aptos"/>
        </w:rPr>
        <w:t>Run these commands in your MySQL client:</w:t>
      </w:r>
    </w:p>
    <w:p w14:paraId="4AE88D00" w14:textId="05B8620C" w:rsidR="005A470F" w:rsidRPr="00577D54" w:rsidRDefault="005A470F">
      <w:pPr>
        <w:pStyle w:val="HTMLPreformatted"/>
        <w:rPr>
          <w:rStyle w:val="HTMLCode"/>
          <w:rFonts w:ascii="Consolas" w:eastAsiaTheme="majorEastAsia" w:hAnsi="Consolas"/>
          <w:sz w:val="24"/>
          <w:szCs w:val="24"/>
        </w:rPr>
      </w:pPr>
      <w:r w:rsidRPr="00577D54">
        <w:rPr>
          <w:rStyle w:val="HTMLCode"/>
          <w:rFonts w:ascii="Consolas" w:eastAsiaTheme="majorEastAsia" w:hAnsi="Consolas"/>
          <w:sz w:val="24"/>
          <w:szCs w:val="24"/>
        </w:rPr>
        <w:t>CREATE DATABASE IF NOT EXIST</w:t>
      </w:r>
      <w:r w:rsidR="0060132E" w:rsidRPr="00577D54">
        <w:rPr>
          <w:rStyle w:val="HTMLCode"/>
          <w:rFonts w:ascii="Consolas" w:eastAsiaTheme="majorEastAsia" w:hAnsi="Consolas"/>
          <w:sz w:val="24"/>
          <w:szCs w:val="24"/>
        </w:rPr>
        <w:t xml:space="preserve">S </w:t>
      </w:r>
      <w:proofErr w:type="spellStart"/>
      <w:r w:rsidR="0060132E" w:rsidRPr="00577D54">
        <w:rPr>
          <w:rStyle w:val="HTMLCode"/>
          <w:rFonts w:ascii="Consolas" w:eastAsiaTheme="majorEastAsia" w:hAnsi="Consolas"/>
          <w:sz w:val="24"/>
          <w:szCs w:val="24"/>
        </w:rPr>
        <w:t>fullstack</w:t>
      </w:r>
      <w:proofErr w:type="spellEnd"/>
      <w:r w:rsidRPr="00577D54">
        <w:rPr>
          <w:rStyle w:val="HTMLCode"/>
          <w:rFonts w:ascii="Consolas" w:eastAsiaTheme="majorEastAsia" w:hAnsi="Consolas"/>
          <w:sz w:val="24"/>
          <w:szCs w:val="24"/>
        </w:rPr>
        <w:t>;</w:t>
      </w:r>
    </w:p>
    <w:p w14:paraId="56760E7E" w14:textId="77777777" w:rsidR="005A470F" w:rsidRPr="00577D54" w:rsidRDefault="005A470F">
      <w:pPr>
        <w:pStyle w:val="HTMLPreformatted"/>
        <w:rPr>
          <w:rStyle w:val="HTMLCode"/>
          <w:rFonts w:ascii="Consolas" w:eastAsiaTheme="majorEastAsia" w:hAnsi="Consolas"/>
          <w:sz w:val="24"/>
          <w:szCs w:val="24"/>
        </w:rPr>
      </w:pPr>
      <w:r w:rsidRPr="00577D54">
        <w:rPr>
          <w:rStyle w:val="HTMLCode"/>
          <w:rFonts w:ascii="Consolas" w:eastAsiaTheme="majorEastAsia" w:hAnsi="Consolas"/>
          <w:sz w:val="24"/>
          <w:szCs w:val="24"/>
        </w:rPr>
        <w:t xml:space="preserve">USE </w:t>
      </w:r>
      <w:proofErr w:type="spellStart"/>
      <w:r w:rsidRPr="00577D54">
        <w:rPr>
          <w:rStyle w:val="HTMLCode"/>
          <w:rFonts w:ascii="Consolas" w:eastAsiaTheme="majorEastAsia" w:hAnsi="Consolas"/>
          <w:sz w:val="24"/>
          <w:szCs w:val="24"/>
        </w:rPr>
        <w:t>fullstack</w:t>
      </w:r>
      <w:proofErr w:type="spellEnd"/>
      <w:r w:rsidRPr="00577D54">
        <w:rPr>
          <w:rStyle w:val="HTMLCode"/>
          <w:rFonts w:ascii="Consolas" w:eastAsiaTheme="majorEastAsia" w:hAnsi="Consolas"/>
          <w:sz w:val="24"/>
          <w:szCs w:val="24"/>
        </w:rPr>
        <w:t>;</w:t>
      </w:r>
    </w:p>
    <w:p w14:paraId="0A16DB48" w14:textId="123B3DA3" w:rsidR="005A470F" w:rsidRPr="005A470F" w:rsidRDefault="005A470F">
      <w:pPr>
        <w:pStyle w:val="NormalWeb"/>
        <w:rPr>
          <w:rFonts w:ascii="Aptos" w:hAnsi="Aptos"/>
        </w:rPr>
      </w:pPr>
      <w:r w:rsidRPr="005A470F">
        <w:rPr>
          <w:rFonts w:ascii="Aptos" w:hAnsi="Aptos"/>
        </w:rPr>
        <w:t xml:space="preserve">This creates the database named </w:t>
      </w:r>
      <w:proofErr w:type="spellStart"/>
      <w:r w:rsidRPr="005A470F">
        <w:rPr>
          <w:rStyle w:val="Strong"/>
          <w:rFonts w:ascii="Aptos" w:hAnsi="Aptos"/>
        </w:rPr>
        <w:t>fullstack</w:t>
      </w:r>
      <w:proofErr w:type="spellEnd"/>
      <w:r w:rsidRPr="005A470F">
        <w:rPr>
          <w:rFonts w:ascii="Aptos" w:hAnsi="Aptos"/>
        </w:rPr>
        <w:t xml:space="preserve"> (if it doesn't exist) and selects it.</w:t>
      </w:r>
    </w:p>
    <w:p w14:paraId="29E71507" w14:textId="18F03F84" w:rsidR="005A470F" w:rsidRPr="005A470F" w:rsidRDefault="005A470F">
      <w:pPr>
        <w:rPr>
          <w:rFonts w:ascii="Aptos" w:hAnsi="Aptos"/>
        </w:rPr>
      </w:pPr>
    </w:p>
    <w:p w14:paraId="211E660B" w14:textId="4940B5CA" w:rsidR="005A470F" w:rsidRPr="00FC6A9F" w:rsidRDefault="005A470F" w:rsidP="00741706">
      <w:pPr>
        <w:pStyle w:val="Heading3"/>
        <w:rPr>
          <w:rFonts w:ascii="Aptos" w:hAnsi="Aptos"/>
          <w:color w:val="009BF0"/>
          <w:sz w:val="24"/>
          <w:szCs w:val="24"/>
        </w:rPr>
      </w:pPr>
      <w:r w:rsidRPr="00FC6A9F">
        <w:rPr>
          <w:rFonts w:ascii="Segoe UI Emoji" w:hAnsi="Segoe UI Emoji" w:cs="Segoe UI Emoji"/>
          <w:color w:val="009BF0"/>
          <w:sz w:val="24"/>
          <w:szCs w:val="24"/>
        </w:rPr>
        <w:t>📂</w:t>
      </w:r>
      <w:r w:rsidR="00DA57FA">
        <w:rPr>
          <w:rFonts w:ascii="Aptos" w:hAnsi="Aptos"/>
          <w:color w:val="009BF0"/>
          <w:sz w:val="24"/>
          <w:szCs w:val="24"/>
        </w:rPr>
        <w:t xml:space="preserve"> </w:t>
      </w:r>
      <w:r w:rsidRPr="00FC6A9F">
        <w:rPr>
          <w:rFonts w:ascii="Aptos" w:hAnsi="Aptos"/>
          <w:color w:val="009BF0"/>
          <w:sz w:val="24"/>
          <w:szCs w:val="24"/>
        </w:rPr>
        <w:t>Step 4: Import the SQL File</w:t>
      </w:r>
    </w:p>
    <w:p w14:paraId="263D65D3" w14:textId="77777777" w:rsidR="005A470F" w:rsidRPr="005A470F" w:rsidRDefault="005A470F" w:rsidP="005A470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5A470F">
        <w:rPr>
          <w:rFonts w:ascii="Aptos" w:hAnsi="Aptos"/>
        </w:rPr>
        <w:t>In MySQL Workbench, go to:</w:t>
      </w:r>
      <w:r w:rsidRPr="005A470F">
        <w:rPr>
          <w:rFonts w:ascii="Aptos" w:hAnsi="Aptos"/>
        </w:rPr>
        <w:br/>
      </w:r>
      <w:r w:rsidRPr="005A470F">
        <w:rPr>
          <w:rStyle w:val="Strong"/>
          <w:rFonts w:ascii="Aptos" w:hAnsi="Aptos"/>
        </w:rPr>
        <w:t>File &gt; Open SQL Script</w:t>
      </w:r>
    </w:p>
    <w:p w14:paraId="1C78217A" w14:textId="32B74A2F" w:rsidR="005A470F" w:rsidRPr="005A470F" w:rsidRDefault="005A470F" w:rsidP="005A470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5A470F">
        <w:rPr>
          <w:rFonts w:ascii="Aptos" w:hAnsi="Aptos"/>
        </w:rPr>
        <w:t xml:space="preserve">Navigate to the </w:t>
      </w:r>
      <w:r w:rsidRPr="005A470F">
        <w:rPr>
          <w:rStyle w:val="Strong"/>
          <w:rFonts w:ascii="Aptos" w:hAnsi="Aptos"/>
        </w:rPr>
        <w:t>E-</w:t>
      </w:r>
      <w:proofErr w:type="spellStart"/>
      <w:r w:rsidRPr="005A470F">
        <w:rPr>
          <w:rStyle w:val="Strong"/>
          <w:rFonts w:ascii="Aptos" w:hAnsi="Aptos"/>
        </w:rPr>
        <w:t>commerce.sql</w:t>
      </w:r>
      <w:proofErr w:type="spellEnd"/>
      <w:r w:rsidRPr="005A470F">
        <w:rPr>
          <w:rFonts w:ascii="Aptos" w:hAnsi="Aptos"/>
        </w:rPr>
        <w:t xml:space="preserve"> file inside the </w:t>
      </w:r>
      <w:r w:rsidRPr="00042184">
        <w:rPr>
          <w:rStyle w:val="Strong"/>
          <w:rFonts w:asciiTheme="majorHAnsi" w:hAnsiTheme="majorHAnsi" w:cstheme="majorHAnsi"/>
          <w:rtl/>
        </w:rPr>
        <w:t>מטלה סופית</w:t>
      </w:r>
      <w:r w:rsidRPr="005A470F">
        <w:rPr>
          <w:rFonts w:ascii="Aptos" w:hAnsi="Aptos"/>
          <w:rtl/>
        </w:rPr>
        <w:t xml:space="preserve"> </w:t>
      </w:r>
      <w:r>
        <w:rPr>
          <w:rFonts w:ascii="Aptos" w:hAnsi="Aptos"/>
        </w:rPr>
        <w:t xml:space="preserve"> </w:t>
      </w:r>
      <w:r w:rsidRPr="005A470F">
        <w:rPr>
          <w:rFonts w:ascii="Aptos" w:hAnsi="Aptos"/>
        </w:rPr>
        <w:t>folder.</w:t>
      </w:r>
    </w:p>
    <w:p w14:paraId="47A90648" w14:textId="77777777" w:rsidR="005A470F" w:rsidRPr="005A470F" w:rsidRDefault="005A470F" w:rsidP="005A470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5A470F">
        <w:rPr>
          <w:rFonts w:ascii="Aptos" w:hAnsi="Aptos"/>
        </w:rPr>
        <w:t>Open the file (it will open in a new query tab).</w:t>
      </w:r>
    </w:p>
    <w:p w14:paraId="3A62E481" w14:textId="77777777" w:rsidR="005A470F" w:rsidRPr="005A470F" w:rsidRDefault="005A470F" w:rsidP="005A470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5A470F">
        <w:rPr>
          <w:rFonts w:ascii="Aptos" w:hAnsi="Aptos"/>
        </w:rPr>
        <w:t xml:space="preserve">Click the </w:t>
      </w:r>
      <w:r w:rsidRPr="005A470F">
        <w:rPr>
          <w:rStyle w:val="Strong"/>
          <w:rFonts w:ascii="Segoe UI Emoji" w:hAnsi="Segoe UI Emoji" w:cs="Segoe UI Emoji"/>
        </w:rPr>
        <w:t>⚡</w:t>
      </w:r>
      <w:r w:rsidRPr="005A470F">
        <w:rPr>
          <w:rStyle w:val="Strong"/>
          <w:rFonts w:ascii="Aptos" w:hAnsi="Aptos"/>
        </w:rPr>
        <w:t xml:space="preserve"> lightning bolt</w:t>
      </w:r>
      <w:r w:rsidRPr="005A470F">
        <w:rPr>
          <w:rFonts w:ascii="Aptos" w:hAnsi="Aptos"/>
        </w:rPr>
        <w:t xml:space="preserve"> icon to run the script — this imports all tables and data into the </w:t>
      </w:r>
      <w:proofErr w:type="spellStart"/>
      <w:r w:rsidRPr="005A470F">
        <w:rPr>
          <w:rStyle w:val="Strong"/>
          <w:rFonts w:ascii="Aptos" w:hAnsi="Aptos"/>
        </w:rPr>
        <w:t>fullstack</w:t>
      </w:r>
      <w:proofErr w:type="spellEnd"/>
      <w:r w:rsidRPr="005A470F">
        <w:rPr>
          <w:rFonts w:ascii="Aptos" w:hAnsi="Aptos"/>
        </w:rPr>
        <w:t xml:space="preserve"> database.</w:t>
      </w:r>
    </w:p>
    <w:p w14:paraId="7EE4F55D" w14:textId="53C1689E" w:rsidR="005A470F" w:rsidRPr="005A470F" w:rsidRDefault="005A470F">
      <w:pPr>
        <w:rPr>
          <w:rFonts w:ascii="Aptos" w:hAnsi="Aptos"/>
        </w:rPr>
      </w:pPr>
    </w:p>
    <w:p w14:paraId="30A5DC15" w14:textId="77777777" w:rsidR="005A470F" w:rsidRPr="00FC6A9F" w:rsidRDefault="005A470F" w:rsidP="00741706">
      <w:pPr>
        <w:pStyle w:val="Heading3"/>
        <w:rPr>
          <w:rFonts w:ascii="Aptos" w:hAnsi="Aptos"/>
          <w:color w:val="009BF0"/>
          <w:sz w:val="24"/>
          <w:szCs w:val="24"/>
        </w:rPr>
      </w:pPr>
      <w:r w:rsidRPr="00FC6A9F">
        <w:rPr>
          <w:rFonts w:ascii="Segoe UI Emoji" w:hAnsi="Segoe UI Emoji" w:cs="Segoe UI Emoji"/>
          <w:color w:val="009BF0"/>
          <w:sz w:val="24"/>
          <w:szCs w:val="24"/>
        </w:rPr>
        <w:lastRenderedPageBreak/>
        <w:t>⚙️</w:t>
      </w:r>
      <w:r w:rsidRPr="00FC6A9F">
        <w:rPr>
          <w:rFonts w:ascii="Aptos" w:hAnsi="Aptos"/>
          <w:color w:val="009BF0"/>
          <w:sz w:val="24"/>
          <w:szCs w:val="24"/>
        </w:rPr>
        <w:t xml:space="preserve"> Step 5: Configure the </w:t>
      </w:r>
      <w:r w:rsidRPr="00FC6A9F">
        <w:rPr>
          <w:rStyle w:val="HTMLCode"/>
          <w:rFonts w:ascii="Aptos" w:eastAsiaTheme="majorEastAsia" w:hAnsi="Aptos"/>
          <w:color w:val="009BF0"/>
          <w:sz w:val="24"/>
          <w:szCs w:val="24"/>
        </w:rPr>
        <w:t>.env</w:t>
      </w:r>
      <w:r w:rsidRPr="00FC6A9F">
        <w:rPr>
          <w:rFonts w:ascii="Aptos" w:hAnsi="Aptos"/>
          <w:color w:val="009BF0"/>
          <w:sz w:val="24"/>
          <w:szCs w:val="24"/>
        </w:rPr>
        <w:t xml:space="preserve"> File for Your Setup</w:t>
      </w:r>
    </w:p>
    <w:p w14:paraId="65F8EFA9" w14:textId="72AF7239" w:rsidR="005A470F" w:rsidRPr="005A470F" w:rsidRDefault="005A470F" w:rsidP="005A470F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5A470F">
        <w:rPr>
          <w:rFonts w:ascii="Aptos" w:hAnsi="Aptos"/>
        </w:rPr>
        <w:t xml:space="preserve">Inside the </w:t>
      </w:r>
      <w:r>
        <w:rPr>
          <w:rStyle w:val="Strong"/>
          <w:rFonts w:ascii="Aptos" w:hAnsi="Aptos" w:hint="cs"/>
          <w:rtl/>
        </w:rPr>
        <w:t xml:space="preserve"> </w:t>
      </w:r>
      <w:r w:rsidRPr="008D1D05">
        <w:rPr>
          <w:rStyle w:val="Strong"/>
          <w:rFonts w:asciiTheme="majorHAnsi" w:hAnsiTheme="majorHAnsi" w:cstheme="majorHAnsi"/>
          <w:rtl/>
        </w:rPr>
        <w:t>מטלה סופית</w:t>
      </w:r>
      <w:r w:rsidRPr="005A470F">
        <w:rPr>
          <w:rFonts w:ascii="Aptos" w:hAnsi="Aptos"/>
          <w:rtl/>
        </w:rPr>
        <w:t xml:space="preserve"> </w:t>
      </w:r>
      <w:r w:rsidRPr="005A470F">
        <w:rPr>
          <w:rFonts w:ascii="Aptos" w:hAnsi="Aptos"/>
        </w:rPr>
        <w:t xml:space="preserve">folder, open the </w:t>
      </w:r>
      <w:r w:rsidRPr="005A470F">
        <w:rPr>
          <w:rStyle w:val="Strong"/>
          <w:rFonts w:ascii="Aptos" w:hAnsi="Aptos"/>
        </w:rPr>
        <w:t>Server</w:t>
      </w:r>
      <w:r w:rsidRPr="005A470F">
        <w:rPr>
          <w:rFonts w:ascii="Aptos" w:hAnsi="Aptos"/>
        </w:rPr>
        <w:t xml:space="preserve"> directory.</w:t>
      </w:r>
    </w:p>
    <w:p w14:paraId="1A0F2507" w14:textId="77777777" w:rsidR="005A470F" w:rsidRPr="005A470F" w:rsidRDefault="005A470F" w:rsidP="005A470F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5A470F">
        <w:rPr>
          <w:rFonts w:ascii="Aptos" w:hAnsi="Aptos"/>
        </w:rPr>
        <w:t xml:space="preserve">Find the </w:t>
      </w:r>
      <w:r w:rsidRPr="005A470F">
        <w:rPr>
          <w:rStyle w:val="HTMLCode"/>
          <w:rFonts w:ascii="Aptos" w:eastAsiaTheme="majorEastAsia" w:hAnsi="Aptos"/>
        </w:rPr>
        <w:t>.env</w:t>
      </w:r>
      <w:r w:rsidRPr="005A470F">
        <w:rPr>
          <w:rFonts w:ascii="Aptos" w:hAnsi="Aptos"/>
        </w:rPr>
        <w:t xml:space="preserve"> file and open it with a text editor (Notepad, VS Code, </w:t>
      </w:r>
      <w:proofErr w:type="spellStart"/>
      <w:r w:rsidRPr="005A470F">
        <w:rPr>
          <w:rFonts w:ascii="Aptos" w:hAnsi="Aptos"/>
        </w:rPr>
        <w:t>etc</w:t>
      </w:r>
      <w:proofErr w:type="spellEnd"/>
      <w:r w:rsidRPr="005A470F">
        <w:rPr>
          <w:rFonts w:ascii="Aptos" w:hAnsi="Aptos"/>
        </w:rPr>
        <w:t>).</w:t>
      </w:r>
    </w:p>
    <w:p w14:paraId="520C2FF8" w14:textId="77777777" w:rsidR="005A470F" w:rsidRPr="005A470F" w:rsidRDefault="005A470F" w:rsidP="005A470F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5A470F">
        <w:rPr>
          <w:rFonts w:ascii="Aptos" w:hAnsi="Aptos"/>
        </w:rPr>
        <w:t>Edit these lines to fit your MySQL credentials:</w:t>
      </w:r>
    </w:p>
    <w:p w14:paraId="3899204D" w14:textId="0CB87800" w:rsidR="005A470F" w:rsidRPr="00F2497C" w:rsidRDefault="005A470F" w:rsidP="00E12649">
      <w:pPr>
        <w:pStyle w:val="HTMLPreformatted"/>
        <w:ind w:left="360"/>
        <w:rPr>
          <w:rStyle w:val="HTMLCode"/>
          <w:rFonts w:ascii="Aptos" w:eastAsiaTheme="majorEastAsia" w:hAnsi="Aptos"/>
          <w:sz w:val="24"/>
          <w:szCs w:val="24"/>
        </w:rPr>
      </w:pPr>
      <w:r w:rsidRPr="00F2497C">
        <w:rPr>
          <w:rStyle w:val="HTMLCode"/>
          <w:rFonts w:ascii="Aptos" w:eastAsiaTheme="majorEastAsia" w:hAnsi="Aptos"/>
          <w:sz w:val="24"/>
          <w:szCs w:val="24"/>
        </w:rPr>
        <w:t xml:space="preserve">DB_NAME = </w:t>
      </w:r>
      <w:proofErr w:type="spellStart"/>
      <w:r w:rsidRPr="00F2497C">
        <w:rPr>
          <w:rStyle w:val="HTMLCode"/>
          <w:rFonts w:ascii="Aptos" w:eastAsiaTheme="majorEastAsia" w:hAnsi="Aptos"/>
          <w:sz w:val="24"/>
          <w:szCs w:val="24"/>
        </w:rPr>
        <w:t>fullstack</w:t>
      </w:r>
      <w:proofErr w:type="spellEnd"/>
    </w:p>
    <w:p w14:paraId="6578F054" w14:textId="5FD5F286" w:rsidR="005A470F" w:rsidRPr="00F2497C" w:rsidRDefault="005A470F" w:rsidP="00E12649">
      <w:pPr>
        <w:pStyle w:val="HTMLPreformatted"/>
        <w:ind w:left="360"/>
        <w:rPr>
          <w:rStyle w:val="HTMLCode"/>
          <w:rFonts w:ascii="Aptos" w:eastAsiaTheme="majorEastAsia" w:hAnsi="Aptos"/>
          <w:sz w:val="24"/>
          <w:szCs w:val="24"/>
        </w:rPr>
      </w:pPr>
      <w:r w:rsidRPr="00F2497C">
        <w:rPr>
          <w:rStyle w:val="HTMLCode"/>
          <w:rFonts w:ascii="Aptos" w:eastAsiaTheme="majorEastAsia" w:hAnsi="Aptos"/>
          <w:sz w:val="24"/>
          <w:szCs w:val="24"/>
        </w:rPr>
        <w:t xml:space="preserve">DB_USER = </w:t>
      </w:r>
      <w:proofErr w:type="spellStart"/>
      <w:r w:rsidRPr="00F2497C">
        <w:rPr>
          <w:rStyle w:val="HTMLCode"/>
          <w:rFonts w:ascii="Aptos" w:eastAsiaTheme="majorEastAsia" w:hAnsi="Aptos"/>
          <w:sz w:val="24"/>
          <w:szCs w:val="24"/>
        </w:rPr>
        <w:t>your_mysql_username</w:t>
      </w:r>
      <w:proofErr w:type="spellEnd"/>
      <w:r w:rsidR="00641668">
        <w:rPr>
          <w:rStyle w:val="HTMLCode"/>
          <w:rFonts w:ascii="Aptos" w:eastAsiaTheme="majorEastAsia" w:hAnsi="Aptos"/>
          <w:sz w:val="24"/>
          <w:szCs w:val="24"/>
        </w:rPr>
        <w:t xml:space="preserve"> (Default "root")</w:t>
      </w:r>
    </w:p>
    <w:p w14:paraId="6BA8B5DB" w14:textId="0996F689" w:rsidR="005A470F" w:rsidRPr="00F2497C" w:rsidRDefault="005A470F" w:rsidP="00E12649">
      <w:pPr>
        <w:pStyle w:val="HTMLPreformatted"/>
        <w:ind w:left="360"/>
        <w:rPr>
          <w:rStyle w:val="HTMLCode"/>
          <w:rFonts w:ascii="Aptos" w:eastAsiaTheme="majorEastAsia" w:hAnsi="Aptos"/>
          <w:sz w:val="24"/>
          <w:szCs w:val="24"/>
        </w:rPr>
      </w:pPr>
      <w:r w:rsidRPr="00F2497C">
        <w:rPr>
          <w:rStyle w:val="HTMLCode"/>
          <w:rFonts w:ascii="Aptos" w:eastAsiaTheme="majorEastAsia" w:hAnsi="Aptos"/>
          <w:sz w:val="24"/>
          <w:szCs w:val="24"/>
        </w:rPr>
        <w:t xml:space="preserve">DB_PASS = </w:t>
      </w:r>
      <w:proofErr w:type="spellStart"/>
      <w:r w:rsidRPr="00F2497C">
        <w:rPr>
          <w:rStyle w:val="HTMLCode"/>
          <w:rFonts w:ascii="Aptos" w:eastAsiaTheme="majorEastAsia" w:hAnsi="Aptos"/>
          <w:sz w:val="24"/>
          <w:szCs w:val="24"/>
        </w:rPr>
        <w:t>your_mysql_password</w:t>
      </w:r>
      <w:proofErr w:type="spellEnd"/>
      <w:r w:rsidR="00641668">
        <w:rPr>
          <w:rStyle w:val="HTMLCode"/>
          <w:rFonts w:ascii="Aptos" w:eastAsiaTheme="majorEastAsia" w:hAnsi="Aptos"/>
          <w:sz w:val="24"/>
          <w:szCs w:val="24"/>
        </w:rPr>
        <w:t xml:space="preserve"> (Default "root")</w:t>
      </w:r>
    </w:p>
    <w:p w14:paraId="42558F9D" w14:textId="50A2BE0A" w:rsidR="005A470F" w:rsidRPr="00F2497C" w:rsidRDefault="005A470F" w:rsidP="00E12649">
      <w:pPr>
        <w:pStyle w:val="HTMLPreformatted"/>
        <w:ind w:left="360"/>
        <w:rPr>
          <w:rStyle w:val="HTMLCode"/>
          <w:rFonts w:ascii="Aptos" w:eastAsiaTheme="majorEastAsia" w:hAnsi="Aptos"/>
          <w:sz w:val="24"/>
          <w:szCs w:val="24"/>
        </w:rPr>
      </w:pPr>
      <w:r w:rsidRPr="00F2497C">
        <w:rPr>
          <w:rStyle w:val="HTMLCode"/>
          <w:rFonts w:ascii="Aptos" w:eastAsiaTheme="majorEastAsia" w:hAnsi="Aptos"/>
          <w:sz w:val="24"/>
          <w:szCs w:val="24"/>
        </w:rPr>
        <w:t xml:space="preserve">DB_HOST = </w:t>
      </w:r>
      <w:proofErr w:type="spellStart"/>
      <w:r w:rsidRPr="00F2497C">
        <w:rPr>
          <w:rStyle w:val="HTMLCode"/>
          <w:rFonts w:ascii="Aptos" w:eastAsiaTheme="majorEastAsia" w:hAnsi="Aptos"/>
          <w:sz w:val="24"/>
          <w:szCs w:val="24"/>
        </w:rPr>
        <w:t>your_mysql_host</w:t>
      </w:r>
      <w:proofErr w:type="spellEnd"/>
      <w:r w:rsidRPr="00F2497C">
        <w:rPr>
          <w:rStyle w:val="HTMLCode"/>
          <w:rFonts w:ascii="Aptos" w:eastAsiaTheme="majorEastAsia" w:hAnsi="Aptos"/>
          <w:sz w:val="24"/>
          <w:szCs w:val="24"/>
        </w:rPr>
        <w:t xml:space="preserve">   </w:t>
      </w:r>
      <w:r w:rsidR="00641668">
        <w:rPr>
          <w:rStyle w:val="HTMLCode"/>
          <w:rFonts w:ascii="Aptos" w:eastAsiaTheme="majorEastAsia" w:hAnsi="Aptos"/>
          <w:sz w:val="24"/>
          <w:szCs w:val="24"/>
        </w:rPr>
        <w:t>(Default "localhost")</w:t>
      </w:r>
    </w:p>
    <w:p w14:paraId="67735A04" w14:textId="77777777" w:rsidR="005A470F" w:rsidRPr="005A470F" w:rsidRDefault="005A470F" w:rsidP="005A470F">
      <w:pPr>
        <w:pStyle w:val="NormalWeb"/>
        <w:numPr>
          <w:ilvl w:val="0"/>
          <w:numId w:val="12"/>
        </w:numPr>
        <w:rPr>
          <w:rFonts w:ascii="Aptos" w:hAnsi="Aptos"/>
        </w:rPr>
      </w:pPr>
      <w:r w:rsidRPr="005A470F">
        <w:rPr>
          <w:rFonts w:ascii="Aptos" w:hAnsi="Aptos"/>
        </w:rPr>
        <w:t>Save the file.</w:t>
      </w:r>
    </w:p>
    <w:p w14:paraId="4F513F71" w14:textId="3DD7620B" w:rsidR="005A470F" w:rsidRPr="005A470F" w:rsidRDefault="005A470F">
      <w:pPr>
        <w:rPr>
          <w:rFonts w:ascii="Aptos" w:hAnsi="Aptos"/>
        </w:rPr>
      </w:pPr>
    </w:p>
    <w:p w14:paraId="7AFBB2C8" w14:textId="77777777" w:rsidR="005A470F" w:rsidRPr="00FC6A9F" w:rsidRDefault="005A470F" w:rsidP="00741706">
      <w:pPr>
        <w:pStyle w:val="Heading3"/>
        <w:rPr>
          <w:rFonts w:ascii="Aptos" w:hAnsi="Aptos"/>
          <w:color w:val="009BF0"/>
          <w:sz w:val="24"/>
          <w:szCs w:val="24"/>
        </w:rPr>
      </w:pPr>
      <w:r w:rsidRPr="00FC6A9F">
        <w:rPr>
          <w:rFonts w:ascii="Segoe UI Emoji" w:hAnsi="Segoe UI Emoji" w:cs="Segoe UI Emoji"/>
          <w:color w:val="009BF0"/>
          <w:sz w:val="24"/>
          <w:szCs w:val="24"/>
        </w:rPr>
        <w:t>▶️</w:t>
      </w:r>
      <w:r w:rsidRPr="00FC6A9F">
        <w:rPr>
          <w:rFonts w:ascii="Aptos" w:hAnsi="Aptos"/>
          <w:color w:val="009BF0"/>
          <w:sz w:val="24"/>
          <w:szCs w:val="24"/>
        </w:rPr>
        <w:t xml:space="preserve"> Step 6: Run the Project</w:t>
      </w:r>
    </w:p>
    <w:p w14:paraId="25068F9B" w14:textId="1ED9C6C0" w:rsidR="005A470F" w:rsidRDefault="00E12649">
      <w:pPr>
        <w:pStyle w:val="NormalWeb"/>
        <w:rPr>
          <w:rFonts w:ascii="Aptos" w:hAnsi="Aptos"/>
        </w:rPr>
      </w:pPr>
      <w:r>
        <w:rPr>
          <w:rFonts w:ascii="Aptos" w:hAnsi="Aptos"/>
        </w:rPr>
        <w:t xml:space="preserve">1. </w:t>
      </w:r>
      <w:r w:rsidR="005A470F" w:rsidRPr="005A470F">
        <w:rPr>
          <w:rFonts w:ascii="Aptos" w:hAnsi="Aptos"/>
        </w:rPr>
        <w:t xml:space="preserve">Open a terminal in the </w:t>
      </w:r>
      <w:r w:rsidR="005A470F" w:rsidRPr="005A470F">
        <w:rPr>
          <w:rStyle w:val="Strong"/>
          <w:rFonts w:ascii="Aptos" w:hAnsi="Aptos"/>
        </w:rPr>
        <w:t>Server</w:t>
      </w:r>
      <w:r w:rsidR="005A470F" w:rsidRPr="005A470F">
        <w:rPr>
          <w:rFonts w:ascii="Aptos" w:hAnsi="Aptos"/>
        </w:rPr>
        <w:t xml:space="preserve"> folder, then run:</w:t>
      </w:r>
    </w:p>
    <w:p w14:paraId="1A1D6A86" w14:textId="0FF8C6AE" w:rsidR="008836D2" w:rsidRPr="008836D2" w:rsidRDefault="008836D2">
      <w:pPr>
        <w:pStyle w:val="NormalWeb"/>
        <w:rPr>
          <w:rFonts w:ascii="Consolas" w:hAnsi="Consolas"/>
        </w:rPr>
      </w:pPr>
      <w:r w:rsidRPr="008836D2">
        <w:rPr>
          <w:rFonts w:ascii="Consolas" w:hAnsi="Consolas"/>
        </w:rPr>
        <w:t>npm install</w:t>
      </w:r>
    </w:p>
    <w:p w14:paraId="67C04972" w14:textId="77777777" w:rsidR="005A470F" w:rsidRPr="002A3A3A" w:rsidRDefault="005A470F">
      <w:pPr>
        <w:pStyle w:val="HTMLPreformatted"/>
        <w:rPr>
          <w:rStyle w:val="HTMLCode"/>
          <w:rFonts w:ascii="Consolas" w:eastAsiaTheme="majorEastAsia" w:hAnsi="Consolas"/>
          <w:sz w:val="24"/>
          <w:szCs w:val="24"/>
        </w:rPr>
      </w:pPr>
      <w:r w:rsidRPr="002A3A3A">
        <w:rPr>
          <w:rStyle w:val="HTMLCode"/>
          <w:rFonts w:ascii="Consolas" w:eastAsiaTheme="majorEastAsia" w:hAnsi="Consolas"/>
          <w:sz w:val="24"/>
          <w:szCs w:val="24"/>
        </w:rPr>
        <w:t>node main.js</w:t>
      </w:r>
    </w:p>
    <w:p w14:paraId="68353FAA" w14:textId="77777777" w:rsidR="005E3BB4" w:rsidRDefault="005A470F" w:rsidP="002A3A3A">
      <w:pPr>
        <w:pStyle w:val="NormalWeb"/>
        <w:rPr>
          <w:rFonts w:ascii="Aptos" w:hAnsi="Aptos"/>
        </w:rPr>
      </w:pPr>
      <w:r w:rsidRPr="005A470F">
        <w:rPr>
          <w:rFonts w:ascii="Aptos" w:hAnsi="Aptos"/>
        </w:rPr>
        <w:t>This starts the project and connects it to your local MySQL database.</w:t>
      </w:r>
    </w:p>
    <w:p w14:paraId="2775F024" w14:textId="626AFC5E" w:rsidR="008836D2" w:rsidRPr="005E3BB4" w:rsidRDefault="005A470F" w:rsidP="005E3BB4">
      <w:pPr>
        <w:pStyle w:val="NormalWeb"/>
        <w:rPr>
          <w:rFonts w:ascii="Aptos" w:hAnsi="Aptos"/>
        </w:rPr>
      </w:pPr>
      <w:r>
        <w:rPr>
          <w:rFonts w:ascii="Aptos" w:hAnsi="Aptos"/>
        </w:rPr>
        <w:br/>
      </w:r>
      <w:r w:rsidR="001040CB">
        <w:rPr>
          <w:rFonts w:ascii="Aptos" w:hAnsi="Aptos"/>
        </w:rPr>
        <w:t xml:space="preserve">2. </w:t>
      </w:r>
      <w:r>
        <w:rPr>
          <w:rFonts w:ascii="Aptos" w:hAnsi="Aptos"/>
        </w:rPr>
        <w:t xml:space="preserve">Open a terminal in </w:t>
      </w:r>
      <w:r w:rsidRPr="005A470F">
        <w:rPr>
          <w:rFonts w:ascii="Aptos" w:hAnsi="Aptos"/>
          <w:b/>
          <w:bCs/>
        </w:rPr>
        <w:t>Client</w:t>
      </w:r>
      <w:r>
        <w:rPr>
          <w:rFonts w:ascii="Aptos" w:hAnsi="Aptos"/>
        </w:rPr>
        <w:t xml:space="preserve"> folder, then run:</w:t>
      </w:r>
      <w:r w:rsidR="005E3BB4">
        <w:rPr>
          <w:rFonts w:ascii="Aptos" w:hAnsi="Aptos"/>
        </w:rPr>
        <w:br/>
      </w:r>
      <w:r w:rsidR="002A3A3A">
        <w:rPr>
          <w:rFonts w:ascii="Aptos" w:hAnsi="Aptos"/>
        </w:rPr>
        <w:br/>
      </w:r>
      <w:r w:rsidR="008836D2" w:rsidRPr="008836D2">
        <w:rPr>
          <w:rFonts w:ascii="Consolas" w:hAnsi="Consolas"/>
        </w:rPr>
        <w:t>npm install --legacy-peer-deps</w:t>
      </w:r>
    </w:p>
    <w:p w14:paraId="56CE9991" w14:textId="393AFFD9" w:rsidR="005A470F" w:rsidRPr="005A470F" w:rsidRDefault="005A470F" w:rsidP="008836D2">
      <w:pPr>
        <w:pStyle w:val="NormalWeb"/>
        <w:rPr>
          <w:rFonts w:ascii="Aptos" w:hAnsi="Aptos"/>
        </w:rPr>
      </w:pPr>
      <w:r w:rsidRPr="002A3A3A">
        <w:rPr>
          <w:rFonts w:ascii="Consolas" w:hAnsi="Consolas"/>
        </w:rPr>
        <w:t>ng s</w:t>
      </w:r>
      <w:r w:rsidRPr="005A470F">
        <w:rPr>
          <w:rFonts w:ascii="Aptos" w:hAnsi="Aptos"/>
          <w:sz w:val="20"/>
          <w:szCs w:val="20"/>
        </w:rPr>
        <w:t xml:space="preserve"> </w:t>
      </w:r>
    </w:p>
    <w:p w14:paraId="4EE632E1" w14:textId="0AD92860" w:rsidR="005A470F" w:rsidRPr="005A470F" w:rsidRDefault="005A470F">
      <w:pPr>
        <w:rPr>
          <w:rFonts w:ascii="Aptos" w:hAnsi="Aptos"/>
        </w:rPr>
      </w:pPr>
    </w:p>
    <w:p w14:paraId="703ACE75" w14:textId="77777777" w:rsidR="005A470F" w:rsidRPr="00FC6A9F" w:rsidRDefault="005A470F" w:rsidP="00741706">
      <w:pPr>
        <w:pStyle w:val="Heading3"/>
        <w:rPr>
          <w:rFonts w:ascii="Aptos" w:hAnsi="Aptos"/>
          <w:color w:val="009BF0"/>
          <w:sz w:val="24"/>
          <w:szCs w:val="24"/>
        </w:rPr>
      </w:pPr>
      <w:r w:rsidRPr="00FC6A9F">
        <w:rPr>
          <w:rFonts w:ascii="Segoe UI Emoji" w:hAnsi="Segoe UI Emoji" w:cs="Segoe UI Emoji"/>
          <w:color w:val="009BF0"/>
          <w:sz w:val="24"/>
          <w:szCs w:val="24"/>
        </w:rPr>
        <w:t>❗</w:t>
      </w:r>
      <w:r w:rsidRPr="00FC6A9F">
        <w:rPr>
          <w:rFonts w:ascii="Aptos" w:hAnsi="Aptos"/>
          <w:color w:val="009BF0"/>
          <w:sz w:val="24"/>
          <w:szCs w:val="24"/>
        </w:rPr>
        <w:t xml:space="preserve"> Troubleshooting</w:t>
      </w:r>
    </w:p>
    <w:p w14:paraId="1B0F4DDA" w14:textId="5834CB4E" w:rsidR="005A470F" w:rsidRPr="005A470F" w:rsidRDefault="005A470F">
      <w:pPr>
        <w:pStyle w:val="NormalWeb"/>
        <w:rPr>
          <w:rFonts w:ascii="Aptos" w:hAnsi="Aptos"/>
        </w:rPr>
      </w:pPr>
      <w:r w:rsidRPr="005A470F">
        <w:rPr>
          <w:rFonts w:ascii="Aptos" w:hAnsi="Aptos"/>
        </w:rPr>
        <w:t xml:space="preserve">If you get </w:t>
      </w:r>
      <w:r w:rsidR="00A54F90">
        <w:rPr>
          <w:rFonts w:ascii="Aptos" w:hAnsi="Aptos"/>
        </w:rPr>
        <w:t>any</w:t>
      </w:r>
      <w:r w:rsidRPr="005A470F">
        <w:rPr>
          <w:rFonts w:ascii="Aptos" w:hAnsi="Aptos"/>
        </w:rPr>
        <w:t xml:space="preserve"> errors:</w:t>
      </w:r>
    </w:p>
    <w:p w14:paraId="352A54AD" w14:textId="77777777" w:rsidR="005A470F" w:rsidRPr="005A470F" w:rsidRDefault="005A470F" w:rsidP="005A470F">
      <w:pPr>
        <w:pStyle w:val="NormalWeb"/>
        <w:numPr>
          <w:ilvl w:val="0"/>
          <w:numId w:val="13"/>
        </w:numPr>
        <w:rPr>
          <w:rFonts w:ascii="Aptos" w:hAnsi="Aptos"/>
        </w:rPr>
      </w:pPr>
      <w:r w:rsidRPr="005A470F">
        <w:rPr>
          <w:rFonts w:ascii="Aptos" w:hAnsi="Aptos"/>
        </w:rPr>
        <w:t xml:space="preserve">Double-check your </w:t>
      </w:r>
      <w:r w:rsidRPr="00F15813">
        <w:rPr>
          <w:rStyle w:val="HTMLCode"/>
          <w:rFonts w:ascii="Aptos" w:eastAsiaTheme="majorEastAsia" w:hAnsi="Aptos"/>
          <w:b/>
          <w:bCs/>
          <w:sz w:val="24"/>
          <w:szCs w:val="24"/>
        </w:rPr>
        <w:t>.env</w:t>
      </w:r>
      <w:r w:rsidRPr="005A470F">
        <w:rPr>
          <w:rFonts w:ascii="Aptos" w:hAnsi="Aptos"/>
        </w:rPr>
        <w:t xml:space="preserve"> file values</w:t>
      </w:r>
    </w:p>
    <w:p w14:paraId="33FF3855" w14:textId="77777777" w:rsidR="005A470F" w:rsidRPr="005A470F" w:rsidRDefault="005A470F" w:rsidP="005A470F">
      <w:pPr>
        <w:pStyle w:val="NormalWeb"/>
        <w:numPr>
          <w:ilvl w:val="0"/>
          <w:numId w:val="13"/>
        </w:numPr>
        <w:rPr>
          <w:rFonts w:ascii="Aptos" w:hAnsi="Aptos"/>
        </w:rPr>
      </w:pPr>
      <w:r w:rsidRPr="005A470F">
        <w:rPr>
          <w:rFonts w:ascii="Aptos" w:hAnsi="Aptos"/>
        </w:rPr>
        <w:t xml:space="preserve">Make sure the database </w:t>
      </w:r>
      <w:proofErr w:type="spellStart"/>
      <w:r w:rsidRPr="005A470F">
        <w:rPr>
          <w:rStyle w:val="Strong"/>
          <w:rFonts w:ascii="Aptos" w:hAnsi="Aptos"/>
        </w:rPr>
        <w:t>fullstack</w:t>
      </w:r>
      <w:proofErr w:type="spellEnd"/>
      <w:r w:rsidRPr="005A470F">
        <w:rPr>
          <w:rFonts w:ascii="Aptos" w:hAnsi="Aptos"/>
        </w:rPr>
        <w:t xml:space="preserve"> exists</w:t>
      </w:r>
    </w:p>
    <w:p w14:paraId="731CF729" w14:textId="61AAC4CB" w:rsidR="00AD4A99" w:rsidRPr="004F69CA" w:rsidRDefault="005A470F" w:rsidP="004F69CA">
      <w:pPr>
        <w:pStyle w:val="NormalWeb"/>
        <w:numPr>
          <w:ilvl w:val="0"/>
          <w:numId w:val="13"/>
        </w:numPr>
        <w:rPr>
          <w:rFonts w:ascii="Aptos" w:hAnsi="Aptos"/>
        </w:rPr>
      </w:pPr>
      <w:r w:rsidRPr="005A470F">
        <w:rPr>
          <w:rFonts w:ascii="Aptos" w:hAnsi="Aptos"/>
        </w:rPr>
        <w:t>Confirm your MySQL user credentials are correct</w:t>
      </w:r>
    </w:p>
    <w:sectPr w:rsidR="00AD4A99" w:rsidRPr="004F69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32E5E"/>
    <w:multiLevelType w:val="multilevel"/>
    <w:tmpl w:val="2EE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84C81"/>
    <w:multiLevelType w:val="multilevel"/>
    <w:tmpl w:val="7862E9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A74DC"/>
    <w:multiLevelType w:val="multilevel"/>
    <w:tmpl w:val="EC06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A6585"/>
    <w:multiLevelType w:val="multilevel"/>
    <w:tmpl w:val="F270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125406">
    <w:abstractNumId w:val="8"/>
  </w:num>
  <w:num w:numId="2" w16cid:durableId="2120488153">
    <w:abstractNumId w:val="6"/>
  </w:num>
  <w:num w:numId="3" w16cid:durableId="1413358394">
    <w:abstractNumId w:val="5"/>
  </w:num>
  <w:num w:numId="4" w16cid:durableId="895244520">
    <w:abstractNumId w:val="4"/>
  </w:num>
  <w:num w:numId="5" w16cid:durableId="1452633139">
    <w:abstractNumId w:val="7"/>
  </w:num>
  <w:num w:numId="6" w16cid:durableId="973173012">
    <w:abstractNumId w:val="3"/>
  </w:num>
  <w:num w:numId="7" w16cid:durableId="60905611">
    <w:abstractNumId w:val="2"/>
  </w:num>
  <w:num w:numId="8" w16cid:durableId="1164391470">
    <w:abstractNumId w:val="1"/>
  </w:num>
  <w:num w:numId="9" w16cid:durableId="1520974162">
    <w:abstractNumId w:val="0"/>
  </w:num>
  <w:num w:numId="10" w16cid:durableId="1721243038">
    <w:abstractNumId w:val="11"/>
  </w:num>
  <w:num w:numId="11" w16cid:durableId="1039162103">
    <w:abstractNumId w:val="12"/>
  </w:num>
  <w:num w:numId="12" w16cid:durableId="1963607624">
    <w:abstractNumId w:val="10"/>
  </w:num>
  <w:num w:numId="13" w16cid:durableId="1521118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28B"/>
    <w:rsid w:val="0000799E"/>
    <w:rsid w:val="00034616"/>
    <w:rsid w:val="00042184"/>
    <w:rsid w:val="0006063C"/>
    <w:rsid w:val="00080869"/>
    <w:rsid w:val="000E7005"/>
    <w:rsid w:val="001040CB"/>
    <w:rsid w:val="0015074B"/>
    <w:rsid w:val="001C49FD"/>
    <w:rsid w:val="002114D2"/>
    <w:rsid w:val="002604F6"/>
    <w:rsid w:val="0029639D"/>
    <w:rsid w:val="002A3A3A"/>
    <w:rsid w:val="003245D2"/>
    <w:rsid w:val="00326F90"/>
    <w:rsid w:val="0034371F"/>
    <w:rsid w:val="00362377"/>
    <w:rsid w:val="003A6A51"/>
    <w:rsid w:val="003C0DA5"/>
    <w:rsid w:val="00407EF4"/>
    <w:rsid w:val="004322F9"/>
    <w:rsid w:val="004D0AAE"/>
    <w:rsid w:val="004F69CA"/>
    <w:rsid w:val="00514D3C"/>
    <w:rsid w:val="005344ED"/>
    <w:rsid w:val="00535316"/>
    <w:rsid w:val="00577D54"/>
    <w:rsid w:val="005A470F"/>
    <w:rsid w:val="005E3BB4"/>
    <w:rsid w:val="0060132E"/>
    <w:rsid w:val="00641668"/>
    <w:rsid w:val="00724BB8"/>
    <w:rsid w:val="00741706"/>
    <w:rsid w:val="007623C0"/>
    <w:rsid w:val="00786AD1"/>
    <w:rsid w:val="00817331"/>
    <w:rsid w:val="00863636"/>
    <w:rsid w:val="008801B9"/>
    <w:rsid w:val="008836D2"/>
    <w:rsid w:val="00894893"/>
    <w:rsid w:val="008C0B85"/>
    <w:rsid w:val="008C7660"/>
    <w:rsid w:val="008D1D05"/>
    <w:rsid w:val="00973CC1"/>
    <w:rsid w:val="00995F2B"/>
    <w:rsid w:val="009B4377"/>
    <w:rsid w:val="009D62B5"/>
    <w:rsid w:val="009D65C8"/>
    <w:rsid w:val="00A54F90"/>
    <w:rsid w:val="00A655F6"/>
    <w:rsid w:val="00AA1D8D"/>
    <w:rsid w:val="00AD4A99"/>
    <w:rsid w:val="00AD5582"/>
    <w:rsid w:val="00B47730"/>
    <w:rsid w:val="00B579B1"/>
    <w:rsid w:val="00B82FD2"/>
    <w:rsid w:val="00B952C8"/>
    <w:rsid w:val="00BB3320"/>
    <w:rsid w:val="00BE067B"/>
    <w:rsid w:val="00C0326A"/>
    <w:rsid w:val="00C56EC1"/>
    <w:rsid w:val="00C757AC"/>
    <w:rsid w:val="00CA1B2E"/>
    <w:rsid w:val="00CA1E28"/>
    <w:rsid w:val="00CB0664"/>
    <w:rsid w:val="00CC7DEE"/>
    <w:rsid w:val="00CE2536"/>
    <w:rsid w:val="00CF63F1"/>
    <w:rsid w:val="00D4404A"/>
    <w:rsid w:val="00D82276"/>
    <w:rsid w:val="00DA57FA"/>
    <w:rsid w:val="00DD2374"/>
    <w:rsid w:val="00DE02AB"/>
    <w:rsid w:val="00DE281D"/>
    <w:rsid w:val="00E12649"/>
    <w:rsid w:val="00E3360C"/>
    <w:rsid w:val="00E95E46"/>
    <w:rsid w:val="00EF28C1"/>
    <w:rsid w:val="00F1301C"/>
    <w:rsid w:val="00F15813"/>
    <w:rsid w:val="00F159DE"/>
    <w:rsid w:val="00F2497C"/>
    <w:rsid w:val="00F41B3B"/>
    <w:rsid w:val="00F62EDF"/>
    <w:rsid w:val="00FC693F"/>
    <w:rsid w:val="00F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9B167"/>
  <w14:defaultImageDpi w14:val="300"/>
  <w15:docId w15:val="{E1D0A9D9-E2C1-43F1-943D-363C4A68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A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5A47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70F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306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netanel shen</cp:lastModifiedBy>
  <cp:revision>71</cp:revision>
  <dcterms:created xsi:type="dcterms:W3CDTF">2025-07-23T08:07:00Z</dcterms:created>
  <dcterms:modified xsi:type="dcterms:W3CDTF">2025-07-23T10:06:00Z</dcterms:modified>
  <cp:category/>
</cp:coreProperties>
</file>